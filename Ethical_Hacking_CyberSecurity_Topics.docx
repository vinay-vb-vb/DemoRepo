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Ethical Hacking &amp; Cyber Security - Topics</w:t>
      </w:r>
    </w:p>
    <w:p>
      <w:pPr>
        <w:pStyle w:val="Heading1"/>
      </w:pPr>
      <w:r>
        <w:t>Cyber Security &amp; Ethical Hacking</w:t>
      </w:r>
    </w:p>
    <w:p>
      <w:pPr>
        <w:pStyle w:val="ListBullet"/>
      </w:pPr>
      <w:r>
        <w:t>Need of Cyber Security</w:t>
      </w:r>
    </w:p>
    <w:p>
      <w:pPr>
        <w:pStyle w:val="ListBullet"/>
      </w:pPr>
      <w:r>
        <w:t>Ethical Hacking</w:t>
      </w:r>
    </w:p>
    <w:p>
      <w:pPr>
        <w:pStyle w:val="ListBullet"/>
      </w:pPr>
      <w:r>
        <w:t>Types of Hackers</w:t>
      </w:r>
    </w:p>
    <w:p>
      <w:pPr>
        <w:pStyle w:val="ListBullet"/>
      </w:pPr>
      <w:r>
        <w:t>Penetration Testing</w:t>
      </w:r>
    </w:p>
    <w:p>
      <w:pPr>
        <w:pStyle w:val="ListBullet"/>
      </w:pPr>
      <w:r>
        <w:t>Footprinting</w:t>
      </w:r>
    </w:p>
    <w:p>
      <w:pPr>
        <w:pStyle w:val="ListBullet"/>
      </w:pPr>
      <w:r>
        <w:t>Footprinting Techniques</w:t>
      </w:r>
    </w:p>
    <w:p>
      <w:pPr>
        <w:pStyle w:val="Heading1"/>
      </w:pPr>
      <w:r>
        <w:t>Cryptography</w:t>
      </w:r>
    </w:p>
    <w:p>
      <w:pPr>
        <w:pStyle w:val="ListBullet"/>
      </w:pPr>
      <w:r>
        <w:t>Types of Cryptography</w:t>
      </w:r>
    </w:p>
    <w:p>
      <w:pPr>
        <w:pStyle w:val="ListBullet"/>
      </w:pPr>
      <w:r>
        <w:t>Symmetric / Asymmetric</w:t>
      </w:r>
    </w:p>
    <w:p>
      <w:pPr>
        <w:pStyle w:val="ListBullet"/>
      </w:pPr>
      <w:r>
        <w:t>Digital Signatures</w:t>
      </w:r>
    </w:p>
    <w:p>
      <w:pPr>
        <w:pStyle w:val="ListBullet"/>
      </w:pPr>
      <w:r>
        <w:t>Hash Functions</w:t>
      </w:r>
    </w:p>
    <w:p>
      <w:pPr>
        <w:pStyle w:val="Heading1"/>
      </w:pPr>
      <w:r>
        <w:t>Computer Networks &amp; Security</w:t>
      </w:r>
    </w:p>
    <w:p>
      <w:pPr>
        <w:pStyle w:val="ListBullet"/>
      </w:pPr>
      <w:r>
        <w:t>Computer Network Architecture; Layered Architecture</w:t>
      </w:r>
    </w:p>
    <w:p>
      <w:pPr>
        <w:pStyle w:val="ListBullet"/>
      </w:pPr>
      <w:r>
        <w:t>OSI Model</w:t>
      </w:r>
    </w:p>
    <w:p>
      <w:pPr>
        <w:pStyle w:val="ListBullet"/>
      </w:pPr>
      <w:r>
        <w:t>TCP / IP Model</w:t>
      </w:r>
    </w:p>
    <w:p>
      <w:pPr>
        <w:pStyle w:val="ListBullet"/>
      </w:pPr>
      <w:r>
        <w:t>Common Network Threats</w:t>
      </w:r>
    </w:p>
    <w:p>
      <w:pPr>
        <w:pStyle w:val="Heading1"/>
      </w:pPr>
      <w:r>
        <w:t>Application &amp; Web Security</w:t>
      </w:r>
    </w:p>
    <w:p>
      <w:pPr>
        <w:pStyle w:val="ListBullet"/>
      </w:pPr>
      <w:r>
        <w:t>Web Server Architecture &amp; Attacks</w:t>
      </w:r>
    </w:p>
    <w:p>
      <w:pPr>
        <w:pStyle w:val="ListBullet"/>
      </w:pPr>
      <w:r>
        <w:t>Web Client Architecture &amp; Attacks</w:t>
      </w:r>
    </w:p>
    <w:p>
      <w:pPr>
        <w:pStyle w:val="ListBullet"/>
      </w:pPr>
      <w:r>
        <w:t>Counter Measures &amp; Patch Management</w:t>
      </w:r>
    </w:p>
    <w:p>
      <w:pPr>
        <w:pStyle w:val="Heading1"/>
      </w:pPr>
      <w:r>
        <w:t>Identity &amp; Access Management (IdAM)</w:t>
      </w:r>
    </w:p>
    <w:p>
      <w:pPr>
        <w:pStyle w:val="ListBullet"/>
      </w:pPr>
      <w:r>
        <w:t>Authentication</w:t>
      </w:r>
    </w:p>
    <w:p>
      <w:pPr>
        <w:pStyle w:val="ListBullet"/>
      </w:pPr>
      <w:r>
        <w:t>Authorization</w:t>
      </w:r>
    </w:p>
    <w:p>
      <w:pPr>
        <w:pStyle w:val="ListBullet"/>
      </w:pPr>
      <w:r>
        <w:t>IdAM</w:t>
      </w:r>
    </w:p>
    <w:p>
      <w:pPr>
        <w:pStyle w:val="ListBullet"/>
      </w:pPr>
      <w:r>
        <w:t>Password Protection</w:t>
      </w:r>
    </w:p>
    <w:p>
      <w:pPr>
        <w:pStyle w:val="ListBullet"/>
      </w:pPr>
      <w:r>
        <w:t>Identity Threats</w:t>
      </w:r>
    </w:p>
    <w:p>
      <w:pPr>
        <w:pStyle w:val="Heading1"/>
      </w:pPr>
      <w:r>
        <w:t>Vulnerability Analysis (VA) &amp; System Hacking</w:t>
      </w:r>
    </w:p>
    <w:p>
      <w:pPr>
        <w:pStyle w:val="ListBullet"/>
      </w:pPr>
      <w:r>
        <w:t>VA Types</w:t>
      </w:r>
    </w:p>
    <w:p>
      <w:pPr>
        <w:pStyle w:val="ListBullet"/>
      </w:pPr>
      <w:r>
        <w:t>VA Lifecycle</w:t>
      </w:r>
    </w:p>
    <w:p>
      <w:pPr>
        <w:pStyle w:val="ListBullet"/>
      </w:pPr>
      <w:r>
        <w:t>VA Tools</w:t>
      </w:r>
    </w:p>
    <w:p>
      <w:pPr>
        <w:pStyle w:val="ListBullet"/>
      </w:pPr>
      <w:r>
        <w:t>Vulnerability Scoring System</w:t>
      </w:r>
    </w:p>
    <w:p>
      <w:pPr>
        <w:pStyle w:val="ListBullet"/>
      </w:pPr>
      <w:r>
        <w:t>VA Report</w:t>
      </w:r>
    </w:p>
    <w:p>
      <w:pPr>
        <w:pStyle w:val="ListBullet"/>
      </w:pPr>
      <w:r>
        <w:t>System Hacking</w:t>
      </w:r>
    </w:p>
    <w:p>
      <w:pPr>
        <w:pStyle w:val="ListBullet"/>
      </w:pPr>
      <w:r>
        <w:t>Password Cracking</w:t>
      </w:r>
    </w:p>
    <w:p>
      <w:pPr>
        <w:pStyle w:val="ListBullet"/>
      </w:pPr>
      <w:r>
        <w:t>Privilege Escalation, Hiding Files, Clearing Logs</w:t>
      </w:r>
    </w:p>
    <w:p>
      <w:pPr>
        <w:pStyle w:val="Heading1"/>
      </w:pPr>
      <w:r>
        <w:t>Sniffing &amp; SQL Injection</w:t>
      </w:r>
    </w:p>
    <w:p>
      <w:pPr>
        <w:pStyle w:val="ListBullet"/>
      </w:pPr>
      <w:r>
        <w:t>Malware &amp; Its Types</w:t>
      </w:r>
    </w:p>
    <w:p>
      <w:pPr>
        <w:pStyle w:val="ListBullet"/>
      </w:pPr>
      <w:r>
        <w:t>Sniffing Attacks &amp; Its Types</w:t>
      </w:r>
    </w:p>
    <w:p>
      <w:pPr>
        <w:pStyle w:val="ListBullet"/>
      </w:pPr>
      <w:r>
        <w:t>SQL Injection &amp; Its Types</w:t>
      </w:r>
    </w:p>
    <w:p>
      <w:pPr>
        <w:pStyle w:val="Heading1"/>
      </w:pPr>
      <w:r>
        <w:t>Denial of Service (DoS) &amp; Session Hijacking</w:t>
      </w:r>
    </w:p>
    <w:p>
      <w:pPr>
        <w:pStyle w:val="ListBullet"/>
      </w:pPr>
      <w:r>
        <w:t>DoS Attacks &amp; Symptoms</w:t>
      </w:r>
    </w:p>
    <w:p>
      <w:pPr>
        <w:pStyle w:val="ListBullet"/>
      </w:pPr>
      <w:r>
        <w:t>DoS Detection</w:t>
      </w:r>
    </w:p>
    <w:p>
      <w:pPr>
        <w:pStyle w:val="ListBullet"/>
      </w:pPr>
      <w:r>
        <w:t>System Hijacking</w:t>
      </w:r>
    </w:p>
    <w:p>
      <w:pPr>
        <w:pStyle w:val="ListBullet"/>
      </w:pPr>
      <w:r>
        <w:t>Session / Application Level Hijacking</w:t>
      </w:r>
    </w:p>
    <w:p>
      <w:pPr>
        <w:pStyle w:val="ListBullet"/>
      </w:pPr>
      <w:r>
        <w:t>Intrusion Detection Systems (IDS) &amp; Types</w:t>
      </w:r>
    </w:p>
    <w:p>
      <w:pPr>
        <w:pStyle w:val="ListBullet"/>
      </w:pPr>
      <w:r>
        <w:t>Firewalls &amp; Types</w:t>
      </w:r>
    </w:p>
    <w:p>
      <w:pPr>
        <w:pStyle w:val="ListBullet"/>
      </w:pPr>
      <w:r>
        <w:t>Honeypots</w:t>
      </w:r>
    </w:p>
    <w:p>
      <w:pPr>
        <w:pStyle w:val="ListBullet"/>
      </w:pPr>
      <w:r>
        <w:t>Evading 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